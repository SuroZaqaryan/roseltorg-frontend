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Таблица пользователей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Имя</w:t>
            </w:r>
          </w:p>
        </w:tc>
        <w:tc>
          <w:tcPr>
            <w:tcW w:type="dxa" w:w="2160"/>
          </w:tcPr>
          <w:p>
            <w:r>
              <w:t>Фамилия</w:t>
            </w:r>
          </w:p>
        </w:tc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Возраст</w:t>
            </w:r>
          </w:p>
        </w:tc>
      </w:tr>
      <w:tr>
        <w:tc>
          <w:tcPr>
            <w:tcW w:type="dxa" w:w="2160"/>
          </w:tcPr>
          <w:p>
            <w:r>
              <w:t>Иван</w:t>
            </w:r>
          </w:p>
        </w:tc>
        <w:tc>
          <w:tcPr>
            <w:tcW w:type="dxa" w:w="2160"/>
          </w:tcPr>
          <w:p>
            <w:r>
              <w:t>Иванов</w:t>
            </w:r>
          </w:p>
        </w:tc>
        <w:tc>
          <w:tcPr>
            <w:tcW w:type="dxa" w:w="2160"/>
          </w:tcPr>
          <w:p>
            <w:r>
              <w:t>ivan.ivanov@example.com</w:t>
            </w:r>
          </w:p>
        </w:tc>
        <w:tc>
          <w:tcPr>
            <w:tcW w:type="dxa" w:w="2160"/>
          </w:tcPr>
          <w:p>
            <w:r>
              <w:t>28</w:t>
            </w:r>
          </w:p>
        </w:tc>
      </w:tr>
      <w:tr>
        <w:tc>
          <w:tcPr>
            <w:tcW w:type="dxa" w:w="2160"/>
          </w:tcPr>
          <w:p>
            <w:r>
              <w:t>Мария</w:t>
            </w:r>
          </w:p>
        </w:tc>
        <w:tc>
          <w:tcPr>
            <w:tcW w:type="dxa" w:w="2160"/>
          </w:tcPr>
          <w:p>
            <w:r>
              <w:t>Петрова</w:t>
            </w:r>
          </w:p>
        </w:tc>
        <w:tc>
          <w:tcPr>
            <w:tcW w:type="dxa" w:w="2160"/>
          </w:tcPr>
          <w:p>
            <w:r>
              <w:t>maria.petrova@example.com</w:t>
            </w:r>
          </w:p>
        </w:tc>
        <w:tc>
          <w:tcPr>
            <w:tcW w:type="dxa" w:w="2160"/>
          </w:tcPr>
          <w:p>
            <w:r>
              <w:t>34</w:t>
            </w:r>
          </w:p>
        </w:tc>
      </w:tr>
      <w:tr>
        <w:tc>
          <w:tcPr>
            <w:tcW w:type="dxa" w:w="2160"/>
          </w:tcPr>
          <w:p>
            <w:r>
              <w:t>Алексей</w:t>
            </w:r>
          </w:p>
        </w:tc>
        <w:tc>
          <w:tcPr>
            <w:tcW w:type="dxa" w:w="2160"/>
          </w:tcPr>
          <w:p>
            <w:r>
              <w:t>Смирнов</w:t>
            </w:r>
          </w:p>
        </w:tc>
        <w:tc>
          <w:tcPr>
            <w:tcW w:type="dxa" w:w="2160"/>
          </w:tcPr>
          <w:p>
            <w:r>
              <w:t>aleksey.smirnov@example.com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Елена</w:t>
            </w:r>
          </w:p>
        </w:tc>
        <w:tc>
          <w:tcPr>
            <w:tcW w:type="dxa" w:w="2160"/>
          </w:tcPr>
          <w:p>
            <w:r>
              <w:t>Кузнецова</w:t>
            </w:r>
          </w:p>
        </w:tc>
        <w:tc>
          <w:tcPr>
            <w:tcW w:type="dxa" w:w="2160"/>
          </w:tcPr>
          <w:p>
            <w:r>
              <w:t>elena.kuznetsova@example.com</w:t>
            </w:r>
          </w:p>
        </w:tc>
        <w:tc>
          <w:tcPr>
            <w:tcW w:type="dxa" w:w="2160"/>
          </w:tcPr>
          <w:p>
            <w:r>
              <w:t>29</w:t>
            </w:r>
          </w:p>
        </w:tc>
      </w:tr>
      <w:tr>
        <w:tc>
          <w:tcPr>
            <w:tcW w:type="dxa" w:w="2160"/>
          </w:tcPr>
          <w:p>
            <w:r>
              <w:t>Дмитрий</w:t>
            </w:r>
          </w:p>
        </w:tc>
        <w:tc>
          <w:tcPr>
            <w:tcW w:type="dxa" w:w="2160"/>
          </w:tcPr>
          <w:p>
            <w:r>
              <w:t>Попов</w:t>
            </w:r>
          </w:p>
        </w:tc>
        <w:tc>
          <w:tcPr>
            <w:tcW w:type="dxa" w:w="2160"/>
          </w:tcPr>
          <w:p>
            <w:r>
              <w:t>dmitriy.popov@example.com</w:t>
            </w:r>
          </w:p>
        </w:tc>
        <w:tc>
          <w:tcPr>
            <w:tcW w:type="dxa" w:w="2160"/>
          </w:tcPr>
          <w:p>
            <w:r>
              <w:t>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